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ФГБОУ ВО «Рязанский государственный радиотехнический университет им. В.Ф. Уткина»</w:t>
      </w:r>
    </w:p>
    <w:p>
      <w:pPr>
        <w:jc w:val="center"/>
      </w:pPr>
      <w:r>
        <w:rPr>
          <w:b/>
        </w:rPr>
        <w:t>Экзаменационная ведомость</w:t>
      </w:r>
    </w:p>
    <w:p>
      <w:pPr>
        <w:jc w:val="center"/>
      </w:pPr>
      <w:r>
        <w:rPr>
          <w:b/>
        </w:rPr>
        <w:t>Математика</w:t>
      </w:r>
    </w:p>
    <w:p>
      <w:pPr>
        <w:jc w:val="center"/>
      </w:pPr>
      <w:r>
        <w:rPr>
          <w:b/>
        </w:rPr>
        <w:t>02.09.2020</w:t>
      </w:r>
      <w:r>
        <w:rPr>
          <w:b/>
        </w:rPr>
        <w:t xml:space="preserve">Дата: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</w:tcPr>
          <w:p/>
        </w:tc>
        <w:tc>
          <w:tcPr>
            <w:tcW w:type="dxa" w:w="3324"/>
          </w:tcPr>
          <w:p/>
        </w:tc>
        <w:tc>
          <w:tcPr>
            <w:tcW w:type="dxa" w:w="3324"/>
          </w:tcPr>
          <w:p/>
        </w:tc>
      </w:tr>
      <w:tr>
        <w:tc>
          <w:tcPr>
            <w:tcW w:type="dxa" w:w="3324"/>
          </w:tcPr>
          <w:p/>
        </w:tc>
        <w:tc>
          <w:tcPr>
            <w:tcW w:type="dxa" w:w="3324"/>
          </w:tcPr>
          <w:p/>
        </w:tc>
        <w:tc>
          <w:tcPr>
            <w:tcW w:type="dxa" w:w="3324"/>
          </w:tcPr>
          <w:p/>
        </w:tc>
      </w:tr>
      <w:tr>
        <w:tc>
          <w:tcPr>
            <w:tcW w:type="dxa" w:w="3324"/>
          </w:tcPr>
          <w:p/>
        </w:tc>
        <w:tc>
          <w:tcPr>
            <w:tcW w:type="dxa" w:w="3324"/>
          </w:tcPr>
          <w:p/>
        </w:tc>
        <w:tc>
          <w:tcPr>
            <w:tcW w:type="dxa" w:w="3324"/>
          </w:tcPr>
          <w:p/>
        </w:tc>
      </w:tr>
      <w:tr>
        <w:tc>
          <w:tcPr>
            <w:tcW w:type="dxa" w:w="3324"/>
          </w:tcPr>
          <w:p/>
        </w:tc>
        <w:tc>
          <w:tcPr>
            <w:tcW w:type="dxa" w:w="3324"/>
          </w:tcPr>
          <w:p/>
        </w:tc>
        <w:tc>
          <w:tcPr>
            <w:tcW w:type="dxa" w:w="3324"/>
          </w:tcPr>
          <w:p/>
        </w:tc>
      </w:tr>
      <w:tr>
        <w:tc>
          <w:tcPr>
            <w:tcW w:type="dxa" w:w="3324"/>
          </w:tcPr>
          <w:p/>
        </w:tc>
        <w:tc>
          <w:tcPr>
            <w:tcW w:type="dxa" w:w="3324"/>
          </w:tcPr>
          <w:p/>
        </w:tc>
        <w:tc>
          <w:tcPr>
            <w:tcW w:type="dxa" w:w="3324"/>
          </w:tcPr>
          <w:p/>
        </w:tc>
      </w:tr>
      <w:tr>
        <w:tc>
          <w:tcPr>
            <w:tcW w:type="dxa" w:w="3324"/>
          </w:tcPr>
          <w:p/>
        </w:tc>
        <w:tc>
          <w:tcPr>
            <w:tcW w:type="dxa" w:w="3324"/>
          </w:tcPr>
          <w:p/>
        </w:tc>
        <w:tc>
          <w:tcPr>
            <w:tcW w:type="dxa" w:w="3324"/>
          </w:tcPr>
          <w:p/>
        </w:tc>
      </w:tr>
      <w:tr>
        <w:tc>
          <w:tcPr>
            <w:tcW w:type="dxa" w:w="3324"/>
          </w:tcPr>
          <w:p/>
        </w:tc>
        <w:tc>
          <w:tcPr>
            <w:tcW w:type="dxa" w:w="3324"/>
          </w:tcPr>
          <w:p/>
        </w:tc>
        <w:tc>
          <w:tcPr>
            <w:tcW w:type="dxa" w:w="3324"/>
          </w:tcPr>
          <w:p/>
        </w:tc>
      </w:tr>
    </w:tbl>
    <w:sectPr w:rsidR="00FC693F" w:rsidRPr="0006063C" w:rsidSect="00034616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